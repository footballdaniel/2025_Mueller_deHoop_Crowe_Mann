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Perceived goalkeeper position based on background motion direction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Condition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Mean [m]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SD [m]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Right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0.07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0.34</w:t>
            </w:r>
          </w:p>
        </w:tc>
      </w:tr>
      <w:tr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Left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-0.11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0.36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