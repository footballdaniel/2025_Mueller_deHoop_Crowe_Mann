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Hierarchical logistic regression with interaction term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Predictors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Estimates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CI (2.5%, 97.5%)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Odds Ratios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Probability of null effect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Participant-specific intercept αj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0.39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-0.22 – 1.00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1118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Goalkeeper[Right]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-0.03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-0.79 – 0.72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0.97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8063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Motion[Right]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-0.06 – 0.22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1.08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11665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Goalkeeper × Background Motion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-1.13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-2.21 – -0.09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0.32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7807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0.02</w:t>
            </w:r>
          </w:p>
        </w:tc>
      </w:tr>
      <w:tr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 Participant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1.7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1.25 – 2.18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5.47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1924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