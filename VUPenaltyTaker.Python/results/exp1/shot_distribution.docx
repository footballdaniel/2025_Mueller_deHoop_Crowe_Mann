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Shot distribution based on background motion direction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Condition</w:t>
            </w:r>
          </w:p>
        </w:tc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Shot Right</w:t>
            </w:r>
          </w:p>
        </w:tc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Shot Left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 Right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1249 (28.8%)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921 (21.2%)</w:t>
            </w:r>
          </w:p>
        </w:tc>
      </w:tr>
      <w:tr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 Left</w:t>
            </w:r>
          </w:p>
        </w:tc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1213 (27.9%)</w:t>
            </w:r>
          </w:p>
        </w:tc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957 (22.1%)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