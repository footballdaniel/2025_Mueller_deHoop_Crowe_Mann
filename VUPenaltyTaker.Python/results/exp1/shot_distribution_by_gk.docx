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Shot distribution based on background motion and Goalkeeper displacement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Condition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Shot Right</w:t>
            </w:r>
          </w:p>
        </w:tc>
        <w:tc>
          <w:tcPr>
            <w:tcW w:type="dxa" w:w="312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Shot Left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Right / GK Right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513 (11.8%)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417 (9.6%)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Right / GK Left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566 (13.0%)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364 (8.4%)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Left / GK Right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517 (11.9%)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413 (9.5%)</w:t>
            </w:r>
          </w:p>
        </w:tc>
      </w:tr>
      <w:tr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 Left / GK Left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527 (12.1%)</w:t>
            </w:r>
          </w:p>
        </w:tc>
        <w:tc>
          <w:tcPr>
            <w:tcW w:type="dxa" w:w="312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403 (9.3%)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