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Shot distribution based on background motion direction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Condition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Shot Right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Shot Left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Right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1083 (48.1%)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1167 (51.9%)</w:t>
            </w:r>
          </w:p>
        </w:tc>
      </w:tr>
      <w:tr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Left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992 (44.1%)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1258 (55.9%)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